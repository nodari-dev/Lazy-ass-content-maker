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Denmark Development</w:t>
      </w:r>
    </w:p>
    <w:p>
      <w:r>
        <w:t>🥇 Web Development Agency in Denmark. Web developers in Denmark</w:t>
      </w:r>
    </w:p>
    <w:p>
      <w:r>
        <w:t>Web development agency in Denmark ✅ with full-stack frontend backend developers in Denmark⚡</w:t>
      </w:r>
    </w:p>
    <w:p>
      <w:r>
        <w:t>Web development agency in &lt;strong&gt;Denmark&lt;/strong&gt; with top-rated full-stack developers</w:t>
      </w:r>
    </w:p>
    <w:p>
      <w:r>
        <w:t>We provide full-stack development and support service in Denmark with a primary focus on month-by-month improvements to store resulting in better performance, rankings and revenue.</w:t>
      </w:r>
    </w:p>
    <w:p>
      <w:r>
        <w:t>MageCloud Development Services</w:t>
      </w:r>
    </w:p>
    <w:p>
      <w:r>
        <w:t>Welcome to MageCloud! We would be proud to be your website development agency! Our primary focus for our Denmark clients is to develop visually stunning Design sites that project who you are to your customers as soon as they arrive at your website. Our team provides month-to-month assessments and improvements to your site, unlike other developers who create websites for their clients and leave the management up to you. Our team is insistent upon maintaining clear and constant communication with our clients throughout the entire development process that way we can be sure that their vision is brought to life in a gorgeous, user-friendly eCommerce site.</w:t>
      </w:r>
    </w:p>
    <w:p>
      <w:r>
        <w:t>Back-end &lt;strong&gt;Development&lt;/strong&gt;</w:t>
      </w:r>
    </w:p>
    <w:p>
      <w:r>
        <w:t>Back-end development might sound confusing, but in the most simple of terms, it is the portion of your eCommerce site that you log into in order to make changes or update inventory. We use back-end development to help our clients manage their Wordpress or WooCommerce stores. Our team ensures that our clients can maintain their physical inventory across multiple warehouses and showrooms, tracking any movement of items from one location to another. We’re able to give our clients the ability to segment the price creation process into three basic elements: defining pricing rules, assigning rules to create specific pricing actions, and designating pricing controls. Finally, we assist clients in creating multiple stores, each store is then accessible on different URLs, under the same installation using a shared shopping cart. These share the same backend, including sharing an inventory,which makes the administration aspect simple and easy for our clients.</w:t>
      </w:r>
    </w:p>
    <w:p>
      <w:r>
        <w:t>Front-end &lt;strong&gt;Development&lt;/strong&gt;</w:t>
      </w:r>
    </w:p>
    <w:p>
      <w:r>
        <w:t>Our developers can build new extensions from the ground up, or we can alter existing extensions depending on your business’s specific needs. Our extensions are tested via the latest stable version and all current web browsers before delivering or integrating to your Wordpress or WooCommerce store so you never have to worry about a malfunction or slowing your website down.</w:t>
      </w:r>
    </w:p>
    <w:p>
      <w:r>
        <w:t>Why Pick MageCloud?</w:t>
      </w:r>
    </w:p>
    <w:p>
      <w:r>
        <w:t>At MageCloud, we know that each of the clients we work with are unique, each with their own products or services and visions for how their business should continue to grow. We keep this in mind as we create custom solutions that combine their creative visions and practical business needs, all whilst generating user-friendly platforms and providing ongoing support, even after their Wordpress or WooCommerce site goes live. We are a team of experts, passionate about creating and improving the face of your business.</w:t>
      </w:r>
    </w:p>
    <w:p>
      <w:r>
        <w:t>Platform &lt;strong&gt;Integrations&lt;/strong&gt;</w:t>
      </w:r>
    </w:p>
    <w:p>
      <w:r>
        <w:t>Front-end development is exactly what it sounds like and is the opposite of back-end development. It is what your customers see when they are on your website. For this reason, you want your front-end development to be visually interesting and easy-to use, no matter what device your returning or potential customers are accessing your site from. Our developers design mobile-dedicated sites that are tailored to mobile phones, integrate third party widgets and extensions, and offer the most advanced front-end customization.</w:t>
      </w:r>
    </w:p>
    <w:p>
      <w:r>
        <w:t>Plugin &lt;strong&gt;Development&lt;/strong&gt;</w:t>
      </w:r>
    </w:p>
    <w:p>
      <w:r>
        <w:t>Your Wordpress or WooCommerce site runs more smoothly the more integrations it supports. This means there is less time required of our clients which allows them to devote their time and energy to other aspects of their business instead. Some of the platform integrations we offer are: shipping platforms integrations, payment platforms integration, inventory management integrations, and Salesforce integration.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